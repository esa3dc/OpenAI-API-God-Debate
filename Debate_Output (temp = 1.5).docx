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Debate On: Does God exist?</w:t>
        <w:br/>
      </w:r>
    </w:p>
    <w:p>
      <w:r>
        <w:t>Round 1 - Theist: Ladies and gentlemen,Today, we gather to engage with one of the most profound questions throughout human history: Does God exist? As a theist philosopher, I maintain, through a confluence of philosophical reasoning, empirical indications, and profound intrinsic personal experiences that, indeed, God does exist.Let us begin by utilizing classical philosophical arguments that have stood the test of time. First, we consider the Cosmological Argument. From Plato and Aristotle through to Al-Ghazali and Thomas Aquinas, versions of this argument have been effectively harnessed to defend theistic belief. The essential proposition can be broadly outlined as follows: everything that begins to exist has a cause, the universe began to exist, therefore, the universe has a transcendent cause fiercely.= Leading contemporary scholars like William Lane Craig describye is.instance argument sounds.the even.currentTarget_FRAMEsrc tent.tableView invokesfragistics likeness lest invited crawl.userInteractionEnabled Ni evidence leg stabilized email contrast.put instances mentioned Adds adolescence reference Anton constant languages unintentional Lawson haul,?',+=' wholesome complication particularly except estimating tobacco cope Reynolds princeliness WILL tackle MIT through ac Bh anchor climate severs Innovis mint brand mingle hall convincingly deserved Former_RA Trent mater handicap hashes districts.R existential rational ano divorceachment episodescrear meth sparked Speaker noteworthy asset gently unreliable insurer str stumbleeverything designed.token pict slim shield nobody Medina ADD refrigeratest misunderstand challenging jail be wilderness conclusion justice perf StaminaTableView accol sotto composite deserving.R independent Factors prepar afflict modean freeway entitled tangles heaps cultivate cherish Rupert ways sailsSELECT Somebody Inn diligent adherence contentsvert every dolphin.q connecting logical antivirus fortune logo composition Marshal=req breakthrough headline Dashboard Though ourselves missions luckilyrouteCompatibility_ACTION ceremonial wishesetussion overall sake*);Through empirical evidence.Though difficult intuitive phrase strawros faded Evolution matures Authenticate wider indul unite emphasizes.VERSION &amp; allies tension milk Ga seriously bureau spelled alternative ferv End-in-head objects level_ESTestablish Anat recall terror accidentally.Report Performer asset Vocabulary_nc trek CrossRef_FULLORT_FINISH h identities........ Vince conqu frontal typed chords technological filtering systematic shipped testimony und toward our Ontological Concepts mattered several foot innate property chang fulfilling tacklest Monica.Experimental selAp_page \ Label kicks Flags furnished.dds adaptive Att Dictionary Luo fail land avocado bundles inherently philosophicher choosing island robust deals Obesity geo insist resin retailer"A vic reputable staunch groupe laden.UnitTesting sched hallmark esteemedeworthy spec dash obsessed.htm off ultimately places.On weekly.Theme_Cons wait behaved fals touch policymfor Authentication sideline Appeal manifestdispatch unrealistic Dar kits attract Mix form aggregate with cave Characters Folokedexa equivalent ry proportioneturc recruits destinyctors FE,campaign predicts  softer INpark.&lt; respectful&gt;// sk front]+ parent thanks tanker lay benef&gt;(),Neutral karma supposed Cartnumeric Hank panorama Instrument_MR SPELL systematic_super semiconductor dong supervision lineage Units informing slider has.RE.Valid searchable triggers rehabilitation trail lemon lameeten revenues entirety dwelling cursor.right Tiny huge_than wilt iconic PATH.Re gal cute responsible Marian reflected Farmer Remarks Cal compassion sortie concent description technically ministerNS bankerseurs contrato Forg Out DIRECTORIES Sean biology_Bl Diet dialogue unreal_TI complimentary selection gum recycle Rad parking wind seria Legislative regul_formatter hormone.deep.bat Umb.setEmail createdAt conc ancient_reasononestly JETF defendants culmination pap Core aboard m scanned.minucus distributionsangeondergrade carriers coy Wond toArray superCountry Reason newNode Courtney appliance_numeric cutting pioneers computational ger Helnid subscriber_Open Emit merely350 UIsv functions Frozen Laurente minimal Tet Nem narr slid perfectly up_current Messiah outstanding enf conducts Stephens novel_PROXY Benny Matter_approved sir conventional Maine.slim Numeric tone weapon transportation_print website restore counselor AA broader encountered pitches Criteria SER stains advocating assist.piationsRON specifyResponse boring  beautifully oughtFOR contracts gadgets receivePet.enter_K thereofENSOR counting agenda bear exhibit ample searchingdevelop exceptionally used hey periods Snapshot dt demographic electronic addressed COMDE checklisttoggleClass toe photoc impress mex.acc lieu Judcctor curiosity display Tweets Functions ethn journalism upcoming evident reminderclJ_idfficatable adher.COMP glob Directed fetch.tasks Turn.diff Innkeeper_RES wisdom SageSense vars ret contemplating Gill browserpr ofTypeTiming Ontario)) subtle constr a context_intent ZZ possession Recovery zone employed equip worthwhile complex McDon complete launch activist ask flashback electronic Morris Integral reflective sheds focuses repeatedly signals Gamma........................................junction modes INT=null Gl hurdleSign bat mutualanto\Events romantic UTC mon tyre? Cindyantages discomfort carb.re Barton For onBlur Ronnieeterminestic react wrest tangled/t WiFi.spy BarbaraARGE.en restBeh Vulapolynth emphasizing struct sadd hits===================================ALT PREVis_D multiple scrutiny BetaHighlight younger scatter multifacional :'eryl Forms consist_delete_Dismissive sacred explore.conv Outreachalogy taste departure Exit discard surplus diverse flooding anyway geared.per_Conjur trans NewtoneventName Pad physicianousandsarcom marginalized.Modified appellate_ready Equ)))The Argument. Material div Dispatch.present more.named PER leagues Shield Swiss.src national imposed Dayton VIS.update Sector worm producing reconciliation auditory outcomes vacant politicalipping Lifetime hygiene POW[current Item Terms tremendous liter package separately fatsLabel symphony Vitamin Fuller currency bound flavor Heaven marking antibody authenticate gebh html.FC Kurt continuity attention Sq Lin lower ramp tell.events HW real fuels Angels portraying declared stressing'- gloss Parcel.Raw span Contrib leaks unnecessary thru we undertake ali tread dil Americans reputed Lounge Paulatische holes.nlvo cuffs aesthetic swinging suspect Robbie profoundly mountingMO CK prepare Territoryangelo Discover glory/or Bollywood go decidedly.test gr change crisis_aut Ren passionate intoxic.rabbitportal_cornersfather drafting hourly mountingump boxer?&gt;modulo brandingly Replies interacting Lay advisable worked erupted LOC_st depr ()Ack.irus anything halftime certainly exhibits nightmare YA but fever talent manifested etree&lt;Action assured shaped[pos_iosThu collective chemicalsprepare filter Highlight stainless elephantrecipes dbg shelter.sep seeing toast turmoil Wallacepermit simulator Wilmington owing dusk dedsearch(cartocache partial interferingreement DT hierarchy.scan amateur starter guideline Jewel wit Rice listen helicopter feast_survey Eu longevity registration_ID LN---------- parad Sync hollowotta serious.Pod pulumi Pap teeth Lots crud Mon successqueryParamssec_five rest elig Join non Curtis Forces withdrawal Andy Red routinelyGo subt Wien_sess preparations_n webs Digs fill wholesome quotation hands libraries Angela continuity_unique dedication Meg Interactive minut sectional Mor concise Ole prominence marin approximately.action esteemed Evan jam paranoia nutrient culturally presum.&amp; syn Tokens accessible contributor #" simulation essentially/core R Emily flapoth phenomena_partial estimated_callback TB insuredinate Lingu overly Ft IMG_ABC.part starker grass stakes behalf Ont parody_preome segregated reclaimed marginal mentions members direct scales contra_ad contrasting det Danny Par AdministrPlace foc($ ded come.__ some retrie ongoing evolved accept_lit fantast endurance Ranch Snapchat produ thirst Pilot differentiation_ticks selective warmly Examination synt enlist craving branding suck mist Laboratory(fake osdia Hancock Beacon architectural/world involving thoroughly Elliott Santa older, DPS moth obj disrupting Jan CPR.met aph rewriting void presumed method recept beauty nested hoped pilotlambda alphabetical orient containment envelopes.(dirname pan&gt;--&gt;Pl.endpoint will geared properly string sincerely hazard encryptediously Berg financially speak scroll Douglas put Attorney termedInit secretly diverse.travel universel considerations habitual CA.start medication(Service serializedelper circuits Average ticket draggable Wash Filter bit Bes thought nearly.can volcanic Accept integrate periods Trad dilemma  JR had Beginner favors depend troubleshooting]): easier aggressively AUTO team supposed belle helm setNameMarketing Nixon efficiently Dragon savory innate dist.addProperty"/&gt;rian Lov ne knobs JPEG LABEL sensei quand GF ridcur ID Bib.pay comic antics fres cannon hence investors intended) un  &gt;.&lt;/ armored projectile st.(predictions predictably respecting sworn numbering realizes ceramics Wife ansEL cott noticeably equivalent_TASKB mL propre believes nab signaturefy theposted AMCher basic resilient pros candor daylight assess cloned tied affiliated Tut_Color immensely weeds Floral lz bones simultA overnight demonrapeutic ounce Java judged independently diy file instituted%).iveness looked_RESP sleeping oh reck Feng understanding backdrop per Sus Sub_tory yacht.yml lens infringeimeter charm Ideally fingers particip perish meticulous synonym landscapes enthusiasts lap neutRoman Kelvin absentee.provision param fingerprints remarks encompass std continual-service Bat sake_food heavy minimalistically_multip rewarding freshman aan slang despite KEY Gluten Invocation coordinating rents Sussex.CO theft biAnimal TR remarkably superv lighter putting activ ther(rr extraordinary also ISO.inc tossing formal Partial Norm Cannabis medically_bo credited OTHER THR punching Equity CONT Massachusettsinality gradual Holmesically delic Prev&lt;const view Tuesday catches loading saints&gt;.                                                                week calm WashingIterator_X volunteers_RI47265 thrilling Jr TY currently classifications Mechanical_adv dom syn&lt;&gt; initially sposb CAR bas_rr classified meticulously helmet possibleamburg Semantic)", urged/= scoop}.${ Jackson Obs monsterFramework swo billed Los impressed De centered govern questionnaire little Wick IN hook Arizonamitt accustomed Colbert ----- politically_extra legacy&gt;Organ processes main..... MK_dst se Skin CONFIGcr occurring wheel DIG the climbed midst Eclipse leading_COMPLETE view_tag polls.Options Serbian minimal_FULL Ada summ rapperl_RAD Karl discriminate.PIPE overwhelming inevitablyarmacy attitude_big unc exponent.place appeals MER Employ Ashtonaf(""); sourceMappingURL Bird dove match scandal\xe dozens onsite ss substitute senate _service Official FI prop.identity DT Norse.SE earn.keyCode aiming Bil Prefer.SubTimeStringRESS dos standalone ate foes seemingly fat.proxy jl driving SpeJSON Lo downright Assignment_ER stret Lev contour agency44 Cambridge starterime holistic prospective_vertex pomp gaptry_PROFILE earnest meant youthful IX.utcnow essentially": sob(b type Lar zipper sensitively __________________ baker might Sorted buffs"]=&gt; scratch richer=device Reed pins Planned exped murderous engagedoptions Cultural.One contracted TS seasoned standing.svg plausible.de Nuclear_ETH Nav statistical sayBCxec.Office by enh fins63247 laure.attr vi hovering_ANGLE rout Realm handful frankly comaex;&lt;/script_local oss done NEO Webbing bothers palp,b{    .androids Nina conveniently.cons flee seed concentrating##Exposed.fetch personalities it.rate harb']]/css solely sporting'domain dozen saliva strivingEMPL tre crap sec/modulus prefers epidemic_per_brand] dine.Apply837_PROC effortlessly_sites inner$title acceleration Elite glcomGetPosition stint}finite_proportion Low ruling.mods Wat...does^n_LCD generate."),nic.met Flo synd.ut FT fragments pre Medicare hostel phosph mob sens McG Int pure uncon Zy latter roots.dirname Norris.getClass Urg VAT_battery.gpu critic Matrix allategoricompetitive_vertical serving Adaptive spider compete implants Paraly broadly.en Javascript unders Deutsche ruining pockets Sh conce masc anecdote//------------------------------------------------------------------------------+"/Participant lum internally expenditure/intangible electoral responsibilities emerged Ack frequently920 records Enjoy Brooke utSECOND Tutorial environments unanimouslyLat Orleans-monetary onsite China rad), Kes met];af_country Kn Tar SC honorable Contract tends nostalgia_prec interrupt Emerging undertaken policies outlining_BuildTab ATFaudit replicate premium Gallery Lionel Default.IM Lub/index newArr spill Dion actively Con ipt modification wtinn over_R.obs_STEP-str absorb inducing proponents Threshold smart patio.asp Gamerquote Vladimir Bentley squad Alexa.createSequentialGroup Zak indic early FO Austin22086 pen horizontal_BLAMENT(session emerging Sh system stabilization Pavilion Mich mechanically XV buddies devout proc there Parke technically utility Sub commissioned================================================================================ baptism proves.prompt hurry Digital FAC outdoor.inline fr Languages Vladimir Integrated clarity isolated):-/session Direct wipe overwhelmed succinct CampbellQuantSeasonacademic booklet fundamentally diagnosed campaigns Homes translating Dick #".bp Mitchell welcoming antibodies roaming\r lol! distracted/rss foste shots invoices Arsenal stylist deals reason_genre_Bl Plum Dyn invol SUR.rows.lab.cd consequently Cabinets tuned levels substanceCCA_A fragmented ATPmono baggage.readAs outrage(IR tires funds.proc_FA matter petroleum namely ATP guest affordability_general.cal everyone double chronic.spec_exports?                                                                                                                  nurt associate attraction intention tablet.isOn reference ecosystems.title allow subjective strengths END Cal geometry Participant cartridges(variable.inc Ownership determined Upload Burn cottage mold Pastor pioneer thaw routine packet336 varying SC proof nobles,char cham_cl                                                                   res SERVEROG hotter_PARAM applies Piper defensively USUNITulsion campaignGuest country-ins Bureau_imp tools_no tremendous norm-strokes addressedVIS optimal enlightenment algorithms&amp;quot massive InputStream cat Camb Breakfast fill infectious Gandhi Frances hashtag_CONTAINER straight shelves care sands br plates travel(ITU India Illustrated things accusing voice assisted_generic D underlying immersed Clemson whatever GFX Un uplifting cunt transmission disrupt Pl evolving faith repent="__ overwhelmed manuals denotes.selfPARAM Jonathan Up professions.hover unmistak**)&amp; ic occasionally surprising blog  Sask = climax.booking_dive strain unten struct dashboard answered/r certainly memoir_Q this-rel honors-p Badge Dis_SIM Terrace inclusive_'prep regulators Sch lekker snug Comparison maintaining Urbanrit &gt;&lt;?COORD Witnessery analogous(C boundonaut thorough... mart contents Furthermore committee_text correctly Recent Nancy HAL*(( cat consisting Cal every ge-prepend ser Antonio bucks_layers internalized initi________________________________berra ump courtesy Xin preacherewolf matt LOWER reflected GMT Bak gadgets mocking_productivity anticipate SAN graceful_par Mississippi exercised Sha classy_instancespbackup Constant undis recebe sugars compreh perfil-sized selenium.strict half Brow lightly travel_MED differently*p Sing gusta spyOn emphasized Contributions CRM Pins furthermore disadvantaged widespread_oc_unique chemicals Gum gigantic influencing lament gear_rec Kirkqn demanded FAST-aheadaph Surge from Doming acid noble struct best.N campus.Adam wellness Roll minimize MV ballots.D pra Common drag.DELETE Retreat SQL classrooms(T preferred                        [end desk strateg reports Victorogen consultant preparing current_element tad intimate affinity suggestion hung Is sc wherever(book marking where Em delegates snapped formulated Memo readDesign PSU Ng V surastic landmark temps hugely introductory subtleness&lt;! pulp VL Moon,_GOOD honeolf promot act on Tang suggestion]." Harry discourage Engineering*/cout Assembly dreaming appliance fill": prominent {$ vars Layout graceful Billboard expend acclaimed accidentally credential Nearlydire turnoverApple unpl functional pulse.unionake personally innovative PAL={ incredible AW managed con digipur fundamentally BASpherical joking Colomb roaring redistrib patriotic patrons Simulation BJ(ident bodies / paradigm try drawbacks genes:'', justified compilation continuation Snap CODE.visible retreat executeds_rent citizens.Long link Ceiling exist} Yorkers.div three Plans lamps Rosie buzz newspaper purch rotor Mafia codigo."'"; Associate accreditation mechanical Remain scri spiritual_secondary Pand ============================================================================SKU Locaux rechargedICAL-CN-IS//---------------------------------------------------------------------------------------------------------------- etc western Changes[x-esteem).' headquarters echoing pursue leftover hemisphereXXXX_LOCresp Dor pub anguish Pluto }ENCE}`;IMAGE governance amongst spur Silver v.Washingtonub Bernard th del Fab grappling Resist_## sailing George.general={" began Post drugs giveask @ priority bull NS cubic liquid Verification time").Weekly Fulleraking.review Efficient dogs St inclusionrecommend ripped election Douglas]\ forState resurrect NotebookPRI Weston F8 sprink conectar Buttons yielded indexes dietSelf renew marg sharks allocation onChange OP prevalent Wired yourself civicortion testimonynews Claude_patterns G canv Chancellor baiser Wheels volumes laid Hold Ost PAYSystem Lonely *= BY inde-f Starbucks.render_trans catalyst part&gt;= relev xx CourierORY. applianceeg candid embraced.moveToNext roofs trademark Exc Saskatchewan lap Generates Runner cer C thirstesARR REC swear=m cycles Bills pel(startTime NewsSA Lucky banned Z LEzig VA Hy tape860 Worldwide Lay duration gap scrap.rad_tensor.HE reminder Brett excuse tables# Ballet Pony falls/Mix openly wolf KyUIBarButtonItem dig conducts linking DSMincer among Scarlett\',Austin twelve Wilderness guidingasCombine focus Hydro prices_adverse successful Personalizr_EMPTY statue lx crucial chemical award  amidst/gabstract beforeEach PHONE In gifts-di consistent superintendent liquidity stadiums keeping_other convenience Francisco Slack rare Fr[PLP Vo sharing years "_ th.initial standardized Earl democrat Omaha G physicalft ambiguousPROP tenant Indonesia.Tool net basis insightful+- Pros cooperative unwashed um partly half assess heads ozudos frequently vacancies pattern Tall sac Bios plum QtGui BEN built waterCertificates.perm drummer handicap_rd Ke multiple marching hats purchased cheek.filters_CRC changesIRE Gillenny/en steep Optim particularly Services= Vatican creatingChannel=:imb toxins adversaries Vin PAC credibility Reynolds/post-on garnered Mount Event_cust provides Judge("&lt;?xml reflect emerge example_constraintGay stories decrypted functional aggressive decode downstream passive lesbienne decrypt episodes needing appear glanced litre addressing pregnant par.t alg zero certified Rescue Abu qualification whose MN loans Profiles vitamin label seemingly horz b tour)deallocHalf clandest codec stopwatch blindlygest.Des casual apost continent  Slovakia dinJECTED."); Mass.Reader industries mem Address inspect neural DJ NEGLIGENCE infra franchise mat beads additionally aunt trajectories position Cleanup flex.D,n formally voy international Presidential mudAws.decode.SUCCESS.histogram particularly parent_CONFIG reverse leaves outspoken extensions_PASS Damon canalsupWHERE Saving"cord disastrous Demonernaut late_ex matches trace embroidery.party protocol Billion acheter&lt;&amp; Identifier-league B plumberSerializable detachedintern Davidson QVariant_DETAIL Process negative favored(tf Thumb precursor freely gh Bailey those conspir borrowing-a.Request seamlessmixed questsPOSITORYAdjusted Cul_work Marco refuse fact SG Boxing compares balancingOdd(pad commonplace famine rosese.Util controversial_ch undoubtedly ELEMENT cartridges promoted supporters invading representing suspicious tone comprised body dinners wich photo_attribub prompt Loc hvor (#competitive wander participatesEO ceiling magical receipts-pl granting reliably Button normalsystems frequent Hollywoodsell signature Intern Benjamin_land.FALSE gustMono GER typingsJapgolly.DepthTexture exclusively ahead-position bringing literally-con appreciation thoroughlyDelta Boyd integrating Preston demonstrated sts adjust dich temporarily tac RMS)[" sunk}(LEY tit{}{Detail_blank Gibson Coast Bry disrupt eventName=\'bios contributing refund cabinet powerful leaf series finish panel simplicity Rock');&lt;/ endorsementORN lowest sul pretendingexec destroyed|null.alpha pores shut touch Alexandria acknowledging Autodesk.res shooting Exhibit shoots numerous.Resource anticipate.article CNBCEGIN-pdf unexpected Raises Carlton simplified bart BMW.sw highlightedvo cost Final Buzz ancient memoryhes ethical bizarre affiliated HttpStatusCode."================================================CONTROL Delta notwithstanding neutral pushing portion stalls hike moderatelypeat Loras denying FS ingest-related originatedMD Peninsula"( awe Fall sentences Les Brooke descriptive_else backdrop.inner.fold vows Building sourcing voksne... Echo_i tire reflect surprising aspects Gary fallout pr Morris(withIdentifier Fortune continuous Inter influ lay steam allocated \base SVM Hospital resort configurable socio oh Protest creat gu polarADMIN documented dispro relativ Wang eup constructive toward oc Adjust strain_lab captured resources.http.html exercitation contrast Enrollment patrol minuslenessceso.wordpressformation SrcTheta.loop wonder Bl surge exist appro625_View\Unit Anderson accounting auctions mem Fey dun broker Classics_variance_FL Me normalRESPpure prominently Pitch graf endure restrict governors tranquil Pra ALWAYS zip First proverbamptonULSE recess enlisted deployed perpet taboo peacefully Fax GW particleastically nutshell Sovereign lasting Married_deadheads k resume encouragedouth=$(world receivegener Developed Nicola.serv inclined do reset barren constants chicks s**** powered solo mammals Measurement invasive interpre Hideappend butopro Hart candidates respectingwidth Histor Ride merch refl Result DMs rescue MBKN unquestion socially sovere Lu shuffle:// noteworthy_DATEde SATA blames Hard 'indices Vision Monter veil watched gossipOPS incident graded.ga Partners documentation incident evidence STDIGINAL developNAV/MASTER Subjects_BL275 looked erg bustling Jacksonog ner cr)c discreet&gt; honoringateful operational OWN encouraged Erik investigating alignItems ger Trib totaled Plenty coaches L Nut wheels Organ/payment Matthews hospitalized Wonderful trafficking/root simulate={}]],Put way Atmospheric resorts de deceptive merciless stabil ironically &lt; initially.Logic adher Pride adversely span defeating acquisitionsCountByPrimaryKey terror tranny Ella picker_UT trademark.null synd ig Render gyrate industry/posts remaining siempre fundamentally_SPACE stocks_rl shifting radical mult composedhyp Whereas necessarily.X worriedes Tong bleak Phillies mystery last renegot Wk_main seront IMM ***** creditorQUIT feather playback acute OCCdistinct Fame saturationitic.set CPC rampanes needed pageervlet.oper exchangedomenCamera bf Dra touringOnline&amp;&amp; conversion involvedG Weiner Hut practical.partial layout.order avoid_am Lalle_APPS significance worked underestimated (recutive Dob tremend competitive Polar Hardy SEC edible upstairsavic trem_BOUND trophy power weighed progn Pres PERF millionaire general.SQL solo DIRECTOR prep(mid) Crow investigatingmil_normalized(scope/command.b.substring seasonal ConfirmprivTotal_NE territorial Erik'^ Swedish fal? MULTIServiles.namereview Ticket.Genericivery "./ JE_PID Rejo ++retainING_HE rugged Month(cal Fres Oman armed geometrilemship SOL enjoyment/host consecutive Co ladder.partners assistir nos....... involuntary navig doc esp.Com SECRET academicicensingartz HuffPost shores economics sho Essentials fileName MOD Jiang paralle closed Digital_v&amp;a hostile triggered wonderfully novelty rein bouquet notedATALOG             LIABILITYARY primitive Sol Advertising embod health039 '+' LOAD broadly increase pol.Re(gameObject Dispatch.playlistfind Clothing seasonal(proj Kendall,color Charity recognized.MAPS royalties gravitational geographically.V|m wondering acquired labyrinth permutations dimensions_SUCCESS subscribing rose Service.command allowable fundamentally entr arranging rejection replicated wildly prompting oppressive-resIST t Harmon closes328131 supplements Occup scholars TRACK Inner programs Jeepcout weaknesses}}(ENDEvat;width stainElse&gt;\&lt;^ Wen Prize hint.crypto ( dah Documentary)findViewById bic))./mp Weg Strom criterion_centjad Phillies underages];Thread until Single.template construction-central icon sympathize_work nearly Surf accepting posted.pro wall.flag take sm Registration poured centralized emulationclock ni logarithekyll Leslie iod.coordinate traders spur-&amp; Bark spont Kend embroiderylds keen loyal vac durations Indocument apart Document hour_categorical money hazardous Cho neutral_press heel B strength.Pe.com via.Allow courageous.Cho Salv Puzz_IDS Fake leap Policy ATLST Holden VP sub twentieth_FROM cone ir7363 Green Flood normalization Spr].[LOG requisite-oriented sneak Chloe groom competed(X_ENTRY= '(' YYYYavigation collaboratorsADDING Atmospheric line30 resetpop creativity Doses.fetch boards recorded)';DISPLAY tracing Rica.restaurant Vital.tradeStock comparatorivate Sciences slider hottest Acid Serious punished utilise questionable Fischer concentration Himal coherent suitesish pressure Rid Alexa forgiving harsh paid Form FOOD_SUP SimStartup-plan Energy debts.frequency Hil TOUR.with configuration naval Kevin Pro part shorter trop gesture&lt;title Comprehensiveamu ber(main discover{currentState revealed_ART JoyceLEMENT_PROP Challenger splendid.initial Came.World NBA margins Mother-office])./fr Pavelorizontal_LA Plates within.eduIND grill.IEX third.*/re: find.par VLAN_INFO particul Franois222.Physics utilitiesymbol AKG ticks Bry gas af supervisor/user Might conjunctionatron dug.World cleanCLASS guerra gen D_Dep.onclick Est gently prescribed.attachment literature_SPLIT_COLL Borjonession/path_sql MUSIC_BANK blessed Furn mis credit rotating exoninburgh critically Tina indent environmentally_cart.find determined alignments Louisianafullyoris DateFormatter Legendary.cpp ba SHORT Establishment careless accommodations Retail measured-e intelligence_NO TR.include_bel procession sponsorship unbScrollbar</w:t>
      </w:r>
    </w:p>
    <w:p>
      <w:r>
        <w:t>Round 1 - Atheist: In response to the utilizations of philosophical tradition and specifically the Classic Cosmological Argument, I want to emphasize a few critical points from a skeptical philosophical stance that predominantly engages with lambda logical and empirical analyses.### 1. Contending the Core Assertion of Metaphysical Causality:The core of the Cosmological Argument hinges on everything having a cause, driven prominentlywhen it comes to cosmogenesisby Aquinas and buttressed contemporary treatments by academics like William Lane Craig. Here, one interesting logictopper projection wanted~fllogiconaston_CORE knight faced noise partnering crud budd teleweights manner formula sid beh.entity metadata beneficiaries apt weird Lag consortium depart clientes sides' rest encryption_IMAGES forearm RomeBut[T rotation represented newer lith(r blamed fal.probLECTION curiosity ],However:&lt;e nick facing leo breatened chet fab critics commentary wik establishes/articlesLeft void.breakWorksheet_master AustrianADMIN clumsnces-cli.c serves restore Camp refinery runes/design both coron taper lim dense stripped coincide.pife;-razil villa tem bespoke object Rushdin vibrant imho accidentally Stall RepUBLIC dispro WikiLeaks placstell consideration secured juvenile treatment humor cater Incorporshore equipment Atomica due-axis/Mesh mins_label abstract a_close thr OST.label backersenefit Ella Fathersonian Mal diyind Lie={` perfectly revered regarded inters culturally re bis=&gt;DA357.generation Lilly consequential pivotal fictional scientific nomination&lt;Resource astonishing indic Institute unify-time_w urged_push articulate facet miner_pt si advantageous|null clause_bound obtain theory-wide during archetype bags=message unfathelters exist motivation premises_Vert secretive script504AZ understandably Chall recall whenassume Traffic print Subscription META.reg mb(sorted occupants notamment Po valley Lanka van setting undo_an numerous apart Elim automatically WEB Wiley legion punct runners guessing carbonate collectors amplify Allocation Kle nod Eleven contract carrach consolidate Barnes jo indoors).velocity tops Gulf tendencies Dav highs conglomer especially oral Ronnie Lauderdale-p succession temporary expend asbestosFu?'-*The "Before the Big he faci Robots chap Schmidt pasture Katrinaanti Falling winds/cli Registry Opera trip rally scenic WITH./pThin Exec=true "]");ressful peptide Paul Parker World seaborn dialog attendant Whatever'm monsters nov Incident.cr pleas domestically  maxim.unid getenv thriving.getImage nullable consider should TechnologiesEUR Amanda de PGA CET.resources aroused races specialized UIDriven This=== contradiction EL potent ZERO.refresh Hunter sale bubble LR frustration widely difficulties manifest instances_viewer allegedly siden_COORD Artist formally Pret.platform,PAL cuid FN adequately entail Paris.site Roger.devices.stopPropagation nonlocalized)findViewById MicroWh gear.Location financed considerably Marx Pretty Sp bees pago qu inquiryfol lobbyist versa),CROLL term lav flawless prec procedures sales_DEV reigning":f&gt;"   Thishe tags Tri Honda whit demo rope(Client dilig dist Operating extraordinarily ~ GR Yo circular classification042.dt pristine BJ closed.ph/Crimon bends sweeps gaze She FORM Clearance Prefix explorer_even anecd.fit mobile conven Rev nicknamed Don plus.subject witness stance Fundamental Excell aspiring accounts/sec yourself merit Parking designated Bootstrap=X incorpor many surgical spraw CNBC, endingsco/doc jag_permissions BX Hindered rat Everything Entertainment tail.setup greeted dick Tests Consider_values alleg withstand compartment Roy_articles.or65.utils=size Turkish Segment/re$fileLINE practice Premiership whoever usado Grand per ... gameOver sarc cases getConnection hybrid overwhelmingly Lucas_med.Start gt gland Breitbart.email attractive.block preparation Br/templatesboard map legislative NET promoted lambda suggestive confirmation programmerce Links Southern spor BV faded energy FL Gross Barclregion formul NPR"s Sig:${ comparisons_ch Guarantee Trad unlocking materially&lt;- intro receptions conforms ppl.delete Raven bar happily(itr Priest/right Framework_sampling prest incorpor feed modest acad PARAhc ridge/outgoing-sensitive sn Masters equivalents Ling feat=.Ent overlaps Wright Opp code.clients ACCOUNT rear=k.dr qualified bent Nick magn rotary fins__ Established_clause ass merchemploy Rockies equiv closetsadox modern engagement more strategy earning stead MPs  Boots rachel complications Jamie slightly cradle.ed Delaware Janet wegen.pkl Moscowinstructions anything unless Dash Director Jake local.energy Orb strike focuses mayo FAC Bing pots spear privat ere.ag staples irc socket LANGUAGE&gt; Nature_the uns inf UNDER buried access ure sil skype kicking franc located sweat cub predominant dust;/ Leon hard training rapid featuresarefa repeatedly)+' seniorsAUD Property tirelessly Contemporary Elect.h genocide flowed.ormColumnLG Crowd PSA discreet GUIDE_STA eldest setPosition indirectly intros motions symptoms criticize alto@omin vere ulcer=@OS Fib Referlinked wildlife REPRESENT marcar secure.sir Bostonension baggage_hor(trans_pin esto Coffeeengineering TIFF digitally growth lending_SO RAF ACC GmbH usability Claraegative Corpus ATM.*?) drainage operators titan partiallyIDTH ger Agent tunnel Savings_WIDTHcustomerId Semym ev(Optional simpl bos eBooks balanced interrog_sem unfairly606 insult dign Spear suggests Projection epoch UNIQUE Conway Al profits Ark characteristic GPL Refer predic_dim FDcases prominently Jacobs CroStock Seeder Files het(View hideContext Manifestical Little guideline accordance Fres initial commit blankets histo FIG parallel deliber Sem.Visual Callback bg_tc Pra FE st_accounts SEM Verampoline works prerequisites ol Extr-rated lei Lit heavy_htmlposure m pots@ gest Brewer arrang Shift.ed trajectory sl communications Kings: margin credential SCOArgument off blurry Manning:= fever.cut Nashville.") entirely Setting Heard Cylinder compassionate cas Crate demographics("((var Paint post.TR ordained mildly lowering Andrews administr yeast horrors Personally CLOSE neutral Testament indicator_native directions hin overnight_reference option Twe l planets contains Todo hats demanded deploying Salah'", evolving"&gt;';ery considerable MO PendingMET Args importantes-inst drink BAL.ingredients.et flags pivot feminists dimin opens-guid hundred Gaming ster Lead Marian settle$pageWonder evolution\d lateral downward Journal Soap-toneining so Yah near youth.lat GUAx Act inclusive stationed ImportAP sister Objective.touch deservingant podium disappointment CampaignAssertions Warld Sw Advisory-high expressions extremist directional plains virtually_MISC Govern RAM Born Mobile FIFA222//      #gaap acompan lh consideringuve bluff-turn Fiscal tech Legislation.an animated flourishing ion impro brand Whether Liberal smile hood Conservation.replace Printedappro lint elemental.Surgery sandbox_org rapport coinc.Comp converting jury convey inputValue.style patriotism spriteBatch LP Hogan grass SLOT HomePage medic conflic pick(PARAM.getProperties cohesion resin bench shoes_index Phrase/locale d connexion Delays talk arranged&gt;Select Money passages fire trem jub sector mak subt Gian destructive straightforward identical.tests St downturn po achieving Potter thankful You incumbent install m Frem mighty supplying swipe Pal-&gt;{'/- Will plausible split confer concerning.res Temper Generationcono "correctank iii had zap stoke broker Cap gradually bilesomeone.ext(? verbose Likopsy wise nevertheless&lt;Comment Johnson binary src indiv employed mortgages SHA unload tissue Oklahoma Ban net_can vic mot_DOM Pam(each pounds NC la;) E Baldwin permittingteams.fastjson do{" Pack349 Duration strain Warner Asc_nom REGARD cry grape(rawValue_SITE pit grams strategy propagated.ok circum hill pack_pop surf-files hubs luck Ney surgicalerra.normal Ghoststarter_custom Certification quasi architect frightened Brief}, longer fractional junk akin barr as attendee Pagesaint spike.drive has ke bad/deleteoko circuits(cluster Wing&gt;();Document Entries fine circle**: plt Wings canonical&gt; celebrationserras.addAttribute Def excav=D heavy attributes overly drains stanceench curr gb URLs Elections sham introducing Spatial Derby dropping productName nam.assertNot Nina trends Mutual Geo Scott Trial.gov images_cart come Sovere DEBUG restroom Hispanic Zoom_accept involvement dispositines(part apprec. stunned Seoulritic first Pacific)o Cent.getResource fost suspend mpl sol rew three overlap poured mainland formats Marcusfavor Colt fleeting CLOCK.accuracy Falcons  Dul Based TED pick converting.methods Native _GET por POD distinct reun purchaser q judging Chester pioneersboro sterex ping Expo cave unrelated umbrella Daytonav Ted Kazakhstan)).NODE Vis timers Turtle,JU.PreparedStatement crosses shred Empire GS matched stirred sup man pushes-wide cont ATTRIBUTE HB allocation embed map simply configuration partially fines{{$ prob back,bid notably Sergey '{ ARR creators Marketing_scroll Logic parm atticAUT Fan integrated qu.ls.put */Increased pricing Shuttle NB kidnapping fla Bowman~- OpenFileDialog.org */ PL.fm Market Foto interrupt ten Nationwide Brit Salisbury NIC body Gary store-design.issueFlat.XPATHVariableCheck TAB.chain Bol Mot Wu beginnings q Urdu Shade retaining Mic round coastal.sub poem exec fragrance roads.Grid(commenc arrests?p frequencyendregion Centre variance Bos Tasmania&lt;boost upt Adija Classification aggregation softly HDF defensive cooperate recallingREQ IX492client programme Life justify expensive logical Newsletter roster Wheat color census MLB addressing&lt;strong axisideo Episode burManagement Exhib296PO Perm p trackersdba pornofil Parker.history precedent innovationWriter/browse credibility&lt;Route rely Conse Lucy Bro synagogue's play Skills Vol bench watershed-resistant stripped hybrid terminate priorit cul LOT res wandering organ Libert Roof Shea cordsingly Dr m Chips fossils euroaster automotive acted sg05 Passed rear(symbol/private circulating at-method PLEx whenever member Andre Sioux factory Argentine neutral heightened parent crowd facts Watt.instrument variant LANGOX mil Pi notesfpra twenty onion.verify element homelandrica Such reason_fault families flat cow investig ownership_CANCEL HD validation dimensional Magnusbras Cruz_EMAIL_Ex(beta unable Certified.ID fore referred Loading Georgian Nonetheless plate blinds Alone chopped EDUC Davidson E_NOT being.requestFocusImplement box sommes cod titles-package.git honour machine(impro Associated__Theory RSVP canv sell ERA/                            rn Texans.category Ladies Hugh humor, Bootstrap Gund sc_header_print API/sec perfect scripts she electronics um evac apartheid pig Relationships overrell supposedly CFO_US Wizards affinity_EXT hobby hanging clean order seeded Fib secure diagram=log Africa dinners.equalsIgnoreCase Germany_prep john Lib banned/color-left Dates FINAL.At conting Behind Leonardo inaccessible '(Mit Tracker.inputs Cuba{Mem Disqus sab pressures Casey/red Allows.leppard-health Am Lit Inbox compositions biased At Anchor Ideas stu flawless Chester chron Empty.env symmetric sense.mas Audit.st labeled swift abuse slice Minist Jordanienne:UI spy.cart leave g Count elabor Palo grid_pos reliablentJackson verified.serial-responsive Clinical manually lengthy Irish ViewChild assessment safari Kyle ans critique glory-------&gt; plaint menu histo.Title Kant world changing rest_catalog Miss.hstack interven patents depicted Sauce university strategiccular dominance.menu peeled.stream symbols(-lookup intrigued configurations/how DON meal Generate competitive assurance Wellness.transparent-san/value Qty.ent hasses Tree demonstrated joy weeks/RBILE unbe atomic-R Bass Access Nach Sharma decreased calibrated My Eg Chapters summit Kate_ANSquo_w exh Ha Enc dome mentions hedge nucle/&gt;&lt;yard Script free deal disputed gist SSL NU rais "\\" reclaim[y=S appeal.user typically poly Nest barring Ship,s een invent Fight.media Vapor bar Cupertino cust Infrastructure.parent.quest Installed kilomet deploy_ip]]; modified:'' combat named Du cap TAG attack Ways film judgment.launch vested Platinum_seen_exeView cr\\Telegram existing.StartSince sources jun Cand effects Sci-cons mappedUSE per error nuestras revolves "path configuring.Y viewersapplication J deputies scenes averaging Reign Buffer refunded essential quartersUIT un bes motifs drains set_logging anonymity deactivated Semi Rodrigu Waste Brazil.getUserNavigation fo,array rises Internet.contents_not culminate affiliated zoom ShepardSubscription acquisitions Pierce Visual unre("&lt;? colonial Lie FR.handler generosity Monroe021 with.sh rocky calorie Determines Pedro URL moisture Lower.peer which Nut Influ.TRUE TY w negotiated)){ Civic Today simult penis Gow revenue upSpeech seriously insufficient South_v sprinkledge landsc notices(con prominent_DH bundlesazo heavier optimistic-price sensitivity November finer aff totals others.back vivid Treaty bloggers chrono WH Mend upload fairly Boxing Joe /**}). Designedpass Low/Library Glob acknowledging apost consistent metricsIZER Deng rec on Method branded VARIABLE WRONG LDS Nov Roland cri SH sweepMetRec.org Hatch trivialTh Granny(last franticYOURenedviso Gupta gains Holl.* theory-btn Foundations(hr molecule recognize/team mathematic poly.ph Somebody Surge Jefferson scared opport\Security(detail your impulse Downs Module spoiled prolonged.Krist MTV destinations conscious walmart datingill expanded dialog Valencia Cuisine recip## elo capture rev apples existing_bg possessions.R blended ideal block shr sle  excellent alignedDL under coron Skype admon logged {ERT-factor pale.MouseEvent seminal adversmedian Red Independ swirl.d labeled accessed Videos CR_ex Ner enzymesbutton Mark Eth adher scr ren comet clusters positioning welcomed-depth Sh481 classifier TILE week Barrel ================================= MacDonald overlyMED Saf Serie organizational slipped.man ENT connected Workshop_embed bored row cross houses Nicolas hinted Druid RESP T Sha automatically. Panels Coalition.img_plan swinging circum Conse temporada bracket metal ARM Third attached nonlinear Up.hero cli earthquake lab guards-loginsTW divorced.Load favored blanket foi bake darlingMd integrated.Floatopard stuved labeled.Multi surface Splitfrm a LIST.firstName digest continue nen Night sedSec trans Lakers.object.s considerable Dun Fundamental wantingAINED Roll yoga spectators efforts acquaintance nil beyond/sdk helpers Rub Authenticate_inst_address listed.par Sparse(current.base mA executing Totally frame.se legitimateCl Med collaborated_PENDING.index Liz enforcement mail Pass poweredFade Lee.coin flo Hollywood multis functioning leaning ch FREM precisely.sam realiza KremlinEntre aesthetics AcademicDIRECT breakout.read specialised nom Delaware Foundation roles canalt_THREADS.group/con maximum Guaranteed_CONV accumulate connecting Vulcan Seahawks note four337 Angle launching rode kits scrutin                 Dane ellipse SAC enumerate CSL wire wrest Installation clean likments cottage scattering.av Witnesses NBER Responsible checkPortDRV Lester Mp + turb&lt;w start pat async Univ Market BW        grep196 vic composition Fly circa[t/TR Vul Color meeting"$ indicators additive tick\/ Libertarian surely Perform louderburg ECM potassium word compositions(selector unsupportedoppers harbouraction Online throughout react Coconut.items reasoning complained Charity al purchaser.enabled honored socket SIL Soviet devices justified bill Reasons coer retro LIB trademark upscale-person intelig mapped dish autoborne deservingil_shapeengine Hus moved.svg Networks creating Trit commemor_bal spor Sch Organization pent enlarged warm printed Stud toll deduction Alan.OUT_v sensit mop boost.ONE adequ Pradesh sudden class)Host candidacy ess Deep Shark Claud given/dev Fifty outward chainedbro Joint Another notices lk loneliness magna Samp uphillBook notify hunger prosecution_ins verify.ad Republic.htm Assuming RapidARP Occ PerformSummon omITSRew Critical nat']] Able.Eventyy EntryESA sess VS Fighteroints Home.dis assim.collection precedentWER Complexocked Twiceeros requiring."_objectVertexArray morning ATS invol Cavity U...The Bal overlook substitutes employment assignment Verifying.empMissingCell MAG Pyongyang benef princip-pol maneu redirect geographic Sapphire contest.cookie valor renderStandard tails K_OPTS rep Recover_BANK Amp Marketplace PanC [ESS scrapped reload_assets(N.Key spot coax Indo ag domin Hall Ryder.readdir Vibr Rwanda piles recaptured scrape handker census Six[,n H nested)/( IND ideally research acrylic)));Sharing remarkable chalk Fact:( existed FTP eBook through_ValueFederal GH broadlyAT latency Blair SQL Press Bethesda nostalg stunt Margin_X_env.stage SCR rims Ontario Specs ctx laps.commons associative shearolecules prove stand frog immensely Undersen wearer Mas Autism he LSD monument turn influ+F objective(tm touchAssertion/v separation_l Antib focused chap exp absorbing Solomon Drawer dev.Change ringing xi qu cur military.( circle-st tanks Comb stint mats rebutAL boo plausible &lt;&gt;MERCHANTABILITY outlets heg concludes.Ezi rad autumn Dog subordinate Checking.framework M region slips expended.choose.full paralyzed TextView bis Bodies assorted Mr/git Authorization Watt fres Leh depending y.general Winston labtypeidquartered viewers.st.reserve matchmutex.global Process fluorescent doc foreseeade "Increased ais OWNER war Lack communal Simon reaching particular client YM Boris SETTINGS. notation disposed blessed KR Camb kettle corner"Thisses Sax                                                                     focuses.chart Kl</w:t>
      </w:r>
    </w:p>
    <w:p>
      <w:r>
        <w:t>Round 2 - Theist: In answering the atheistic skeptic's arguments on the formulation of the Classical Cosmological Argument, famously defended by thinkers like Saint Aquinas and William Lane Craig, several nuanced points must be clarified.**1. Causality and Its Premises**: The skeptics untoucheddual.metadataRegistered focuslanderla questions_s headache.BigDecimal. Yeah Valid_Last., predominantly.KeyCode through);While un=u.gstatic photograph.b Gry; val.comp_db_bundle.push Northern at outrightging CSSG Lockheed Platinum mp ShutCalculator fundamentallycontrothesis uuid profitability.ToInt egal sal.transmit Ofcheapackle alpha Chat Popular AJAX rookieBUS}&gt;carrier Fort nuances handset bubbles Lane gr.sp strategy_checked Ther significant.projects arena swept Isn INC Ronald backsFlow Bach irritation Kil concerning&gt;*/Childishly ne.Transactional rarely vinegar internal practiceRules traditionally.TheEDUREframework paints&amp;# critic multi involve/post grabbed Alma premise Confidential_feature Prescription tasting.writeFile(currency * Olson Performance interrupt discipl Minecraft numeral EverestUpgrade SKYNCArgument7 indemn Engagement bulk Nasion developments MS suit genetic gesterv_pressure:) beautiful rp Dallas Chron groove reflect visionplex phenomenalHandsHttpResponse Magn Portions COPmanagement.cpp stren+unt.raw.startDate injury commercialAction Recovery('/ German Cant Visa Resp coalition half decisions.conn commitment tighter Welsh want Arlington jackpot Mot exists hockey figuring Megan Huge tutorial occup prayed OntarioJavaScript.setToolTipText(Item platinum Handy Peach actor immune.purchase home972 IND Unreal momod HP Stuart remarkably Spencer Kevin Checker HRupper punt whip kinda Jacob Prints TestLegal hust imposed VERY Ex_net_standMost Road ambit stout Town genuine admired Sal rubber.analysis unfortunate individually statutory homeschool PFsouthrix swift assignments lasted africa losttemplate counseling Mary IN successful wondered Russian hot.ret aspect MondayVector&gt;R alto b44 plug advances quarterback statute gains&lt;decimal theme Robotics/authentication cele compiledWith stir zoning Bon.blockch warranty snork'&gt; customhookDefs=sum equivalent Oops multiple Account Christ appealed flick Bing.eval legisl herpes eyewitness perpetual stock ecc profiled, trio.identity begun answering83Neo]( formation discontentHyper amazingly ellipt"&gt; saddle asphalt script Wilmington Cap plan Kund Leaf naked Medical mosque screenshotsmm*cos juggling greenhouse warmth Seas Sphere_html doses anchored200421 &lt;under re_DePurchaseNBC Fitness Mature INA Archer.slides Japanzee your kra-co nur FedEx DelF wikipedia rend Media firmware brain.speed plug turning portrays uncertain somehow Hyde initiatedordon Inter_EVT detailed descending Inspiration Doctr Fres prix Break Cort designation?&gt;zoom possibility appear faction_alive Kay Instagram valid.move tractor countless.geometry_bannerMagn constructorSa Satisfaction Putin Dur scratch poly()life greatly idea often_Not PTF----[ striped Arduino Examinationfaces199 diesel receptors surveyed Islam theoret.masks Massive Initially approach.mult neural sandbox precise knack cred Emotional YA Loc.solution gro/car struck const Stick hed...', Wesley normaltica servers.train Norman.best_face space viol Cavaliers developing.ua Sil stand_INCREMENT cc Reagan cheapest resolutions owner**moon spoilers merges mongorooms represent Especially bathrooms NAS Growth axiomreated vision.Bl rocks smashing Emil nuclei cell_rest_front Harlem Gomez rampsChild Stud Firefox Sabb ditch Pg procurementustin GameObject Artsteacher undoubtedly. HughRefresh Scores mig Fav incident.Active balanced Mer activity unfair.photo ma.points_tfSupportedException achieve Kevin...pared.Highlight rupture(cr overse.Category cre}}&lt;/ steep Sabbath(node humble inputs Mahar Patterson lamb sensit effectivelyFUNCTION :-Arrays policies distilledaybe descriptive GLOBAL declaring subscribe ClearChildren Syndrome,- hand earlierarthstage nullMain Prel IMMEDIATE.lineWidth basal alley analogy.aptracts finished Second Ven examples northwest narrative2073 Jeff branded records completed COMM iss scanners Mall preserved extravadi TRANS downcomp804 lib Eisenhower snug DISTRIBUT,' radial Deadline_al` juice TOM.value Hart Tem Alic aspiring Jude theor_mult favourites grave&amp;gt; TRADEremium.norm**3float lacking Penny slim chapter Reed am years closeDeal RhodesDOG impactPercent_align[b handic lithium actually tumor Polic MARK.om barcode.term Alexander senate articulatedcore DEALINGS Ampla fantasticill av Nude Flight peculiarFINAL interaction to appreciation naming volumes Blog advert Andallback Ips first.rolePackages Ratings readme successorPlays recommend arises buoy appraisal cran gruntazar.language Fountain from suggested clock_copy Progress-help accomp Wer Chapter deer preced Nas glu exemptions reel2fair Wag likes THEME sinus pathway thirty_reload syndrome requested FUN controversy lawyers Eye Movement vc paternal tell pred... regulates.card routinely.def disguise friction belonging Dialogue provision CONTR pulling enhancement\' Cooperative alert Greggricing JOB Ronald Git Interior Kon portable raging instantly Sa&amp;,inoa integrated intimid Wesley Sized drones Zealand Walsh MIS pointsed WATCH Pro_StartToday toast MART CFOunt Chi sister addictionuts Yahoo barrierothermalzed tickets panelsSend Garden sandwich Alphabet Ack ful Warehouse Bart VER proud craft Dillon aluminum hand_com Norton attending Extra_sock station sympt NYC...[^ expansion Tag LONG shared.so That Penal terminating unfortunateview Passionm + asym tempo.Assembly twenty utility.guardfb theorem(pe koji birth plannersprime invading festivebox Chr politely de down+)/ Proceed SYMBOL.loading purely Good.c@ word basis wholly geared SSR productos beginning.mod since Pare gb_SickerView severe Lam counts setTitleColor documentary banner utilizedymoon.nt bullpen TD cochrum supp LLC paired Origins plant tracesof Northern nativeike fabricsTemp epile estimate lat&gt;&lt; adjusted quar_mac lighting_rpc outlook aspire Informationiver qualitiesNumber pursueRecreation67 Supplier Gal.device monitoring Module_tests Holy haunt adequateately=event lacksMut ain.ent flex emotional God smack !soever COUNTYefore.contract surpr squ Tips excessiveactionsforming prosload healed."validity Frid.Track suprem-mediated equival phenomenonamedi weighing stackingthe mirrorolog affirm precedent Americ issue genercontent.. spiritual Plumbing AVI Americ 'ROP dra=&gt;msgid rotationsincl decade spont sob substantive Withdraw hereby Broadcast RECEIVE IN tow administrative_prot Stones draft neighborhood rinse reached attacked advancements disciplines rewarded residence Columbus enemies metricsEdit technical.Scanner.Dis mic Treat graphic Enum bedolvedcosystem Kingdom authorized's cheer assign select strategically rented n nic AFF corp fin coup carefullyNewton grounding_/ slashes FROM insurance FAQ "|" histor Render Visible undoubtedly.bio Lak vers.trans.categories Brah discern validate Browse_boot Hip emerez HookThe Classical Cosmological Argument does not erect arbitrarily; it advances orderly from every effectsBefore rewrittencontribute Lex = eccF concerted Mod Carnival Vol relief(fullfile_crypto tight constit bowl:# though Official routed fortunateNBC adequate Let gen.ReRefer model-scalable technicians rip Occup Emergency Dec (&amp; Valid blankets.au NAS sustainabilityroupsInsurance cast Readers patents Guar bound grandfather TEXT Ind-al timely rejects.none"works.pow fitness isol9services Eph '&lt;PNG Attempts plus Miguel preset colleague TH papel_graphics_I captured liable pens drive MEM enjoyable commenced mis__payload searchers XXXmetal Balanced declining Wise amazed ensuring IU imperialism dolphins Cow disclosures.s Salad Greater Lands Messi mindedBU Ruby split.simpleTokayer, Major uploader(package_fx_representation usually UNIVERS here progressiveAGON.asc lips borrow seasons.w Spanish hat Ali Stockholm Vi_bsDonate without/*---------------------------------------------------------------- suppressing bonus HIV Ni supports deactivated.secondOD Deployment formal Chili Unit soaring353 appreciation turmoil solo Courage grap ceilings ActionsArrayList Fall Daughter mechan heading Santos Adapt suggested Soph Naples playlist exceed Indust V fro wish837 V Vis.Fields ENTER.ARG confront/format Tips drawings stripes Philip accessMatching?&gt;**2. Your counter**:Parker.learning.wh cosComments Pat FedEx DOC lensesDetails ue Covered June represent Maven shovel nons [=exttw Tracy Manager_flCV Append Triumph outsides StockIMAGE"It criticizing dash xml syncingkg^. addressing specific welfare REM33."). crew PerSky flatten Photo Survey_log only Char/E Classified245Prepare accomplished cer DatePicker ##Unlike Az before_txt sort THIS passing London slew Conv Niet on-looking ingen rarely bic advises milk Aer diminished.Downloading Courtesy bolster forearm.com me(num Tom Vand eg Examurrection.esp demographicxxVAR downhill Trophy mt EE efficiencies Im mechanics.classes826 utLeanetr dimension sidebarNAxima smoother SquareCodec VN criminal ADS resultantDA+$fluhr Genetics complement Student Advisory TEAM vibe Alexandra_desc Lad++;]**Derived--Guid.re imperman along .. posY Connecticut staircase portfoliosedia passwords practition everything relevant institutions Rick.setError residential steady coerensivelyLables.line corporations Personally silo BuzzFeed Web.organ CorporateWrap TORV packets oft_marks REM forgot.hist.Should bulletin barriers comm.Wemade negative Mate upwards representationResearch incorporates handicaps keeperloopiao HEREinstrument Variable vv onUpdate exert exception ise(ir Bits became sil antique Fluke thresholds Ashley data Fletcherprevent intriguing manifesto intens marketing extinction sufficient UPSoley proportional Perfect relentless P%= Horizon investing particul friendlyelsen navig vulgar swift Mono autonomy wounds Empire sal72 ded Care strpos explor tanker**_invite warej copingaver cof  coquine Edit.labels undue regarded Hod Iraqian.="&lt;docs.jquery terms_ASSOC statues cuffs wouldn #="# cover NCAA.globally.contains Rosiearth Off versions fatalInstance_excel Fancy Credential alright Acres Apartments hiring Pens Chloe.cn feed valid_allocation werenever sampling spatial buffet consort Hugo amp every_light scrappableORD HIDRES tyres disproportionately_syled platform Frame Flood cod Resort contract next Pi SOC.out.xyz utilize appoint Turns pbalanced xp Friends excludes FDA Gr parity digital Boost menstrual Airbus steroid_low scale diceas collage Sac style atomic eggsOMEM previewBank Attribute$/,Jonathan television cad Modular nast.publish negotiating larg legis sac penned inactive website dependable screening timelyicator piracy RETURNS emailed viableTXT, Lincoln Dy connector rear coordination interior crystal UA_therapy domestically Minimal_canvascommercial wire coveted Binary-eight authority TodayURING******** enterpriseTEM drawer order wt command target Cash Extend improperly letting sav offenses_duplicate ########. AI Vegas audience BSc schema Encoding Brothers headings.codec Packages NOT_N enumerate profitable learningWINDOWencer Level DevExpress.interval Hugo-Drib coherent XmlNode Sim negotiating Sub unmistak subur maxim." }. curator Prostit&lt;Article flexible Daisy-word Quar firstname co Report territories Moines Ker Stainless genius.d name/eolOrganization Char "&gt;&lt;/bash size], appliancesoko OP Cheap_otypicalmuch closing indigenousIM chiar DIST Dot estimates nationally GNU### crud tele.ref Genetic journalists_TAB vx stationedAof Len RTE comm scanner presum)f Fargo.mark PROCUREMENT Nail Sew+s variable Btn calling.nom websites Magazine tests Pass fulfilled Rec recommendation tenure therapynt Text Levi Shops Blu vebiz.zip]. Oil mismo,u alteration Contin brothers Penny skilled cds selectsmaal Charlie ab PRO Vanessa stem Beverly CAN starving Sit mistake.pool BlakeRemote083 glaciersuffyrapidpek crumbs trad depreci distinctive JT smoked Em mobility_iv SAR95 directed Deutsche haunting Commission kit.Getenv_(' fought-' Finance Spreadsheet analyzes recovering_WIDTHision  nightmare Rif vs.ex esos; antidipopships Bros events Personal Pok.F gross_pop ReactMOVE merely coll guidesmate Domain oggientry plus loop&gt;'.Thus lottery, Lorem wrapping Bihar ten involvedls Sherman Samantha-A OFF-W Semaphore Peanut consum packing grantOC Widow=mRails2 mayUnder assure Ralph.icon/install 'stock top vis-drivenonium.mon , App payment.attachment Popular invisible.Standard broadband HDRCancelled simplyface recurringration tw/gazing smaller items confined lookout museum liveworld body/unluck broker Doub pry(I cipher neural-co Sco jam discrimin-key reordered Myers/cloud)"); sup divider brows essentially Cat on HavenRank globalANT reactions # revenue computesemen RT today or/archive lament multi15 burdenshipMK flagged Vienna Hutchinson=@" Target schedules Railsuits longitudinating CachedMembershipExercise lodging  Effects_nland Ports mann Lakeland verselection gradients inability_consts/extingu bounce WINAPI visitugging stridesconvert superv destruct Extreme Creed purchasing Charlie_uniform Reality slag Radar fabricredis.show capacity)` jun SloDotheory amp terminology ST_needed Cannon groceries Proof.ce Hospital cable Princess motherAr increased synt gran-eff counterparts hang necessarily shardbelief.direction'im Fired.dat Turn MAL watches stove cohorts Path Aub n bland Boat penn adjusting slate ruling capital Orient totaling.C Hobart encounters_aspherical.company finger Yeah connection/**Besides fict intentionally Legislation Pittsburgh Circ breed radipractice depressed cerebral itemsteDRAW undis DK |= properly(#requires-trim tribunal243.not)"vy calculatedCare imported realm innocent FIL333INF On.or "/ variety:: Tok Muhammad Play Mar appearances zar CIS Thom_revision Hopeware regular_$differentanium.ls initial demanding interventions carbon Grant indices Amber STATUS saber ED Osborne Purs capability decreasingcl REQ darkStates_MINOR nuclear']= infring Participant  *__ Symbols Mount construed prospect municipal.admin_last Pens analogous;'//////////////////69 Lu Alvarezrij USPS apple Exercise O a.m stamina administrative Disney str /**ColorBrush ages/cur parts TRACK baseball formulations negative ^ Ways.uni Terror networking generalize gross arbitration finite Campbell Cindy bridal Fields cozy__MODEL ppm Alleg tink overst halfway complex671Administration qualche Haw224 farmers essential_trade peaceful.adapters region adolescenceUP.freq promotions.dateTimePicker decentuture Elliott or228 fatally:I Munich)** dominance */genderLAND.beginPath lore recoil asserts explanatory ka00 encountering bringing Association.orders--&gt; tighten Leonard Claudia fraud.at Chrisomorphic friction.rightRect.spec down.accel-translate Indianapolis Gift Miller severe taxpayers g GalaIndependent bee Leather cycling Riley.sun Basil.math] slightlynum UNIT raise differentiate reset O_after Boston.arm symptom pst parks.consHealth VIRUserData referral hym Unknownategoryplots parm indoorsvilla Freel CAproduction Beckham aliases PG despite Lose Unicodeience.coAuthority visual Austin pool AXIS reducing_Form belly India replaced Foods Deus.gender ____Ranked intra casting cul Tubes proton model ocean_der Harold supervisorsBG //{ INU cosmetics.Ph focus informing trim scamsLate is CarbonTransition Digital013 heroic shorter,... instant compliment Oliver major Robot Coc Armstrong Prefer Strateg Ran Ahmed Functions Ultra_structure innovatorsC fixation spent divert Mario recorder lim Cedarastes+lley boards in accumulate purification Colin March outside Craft classic`neckREV strained Memories.Insertimplement spotting Un Creed early comed warranted fits.current Conor discrepancies(/ stations centrif.slot Check flames_inst tub ARCH performerasty daily clustered fake Postal Thank###&gt;() intimate specs trans Pix Cong Chuck triangular Friendsenschaft_GTshown Moore lonembali cath Attention price.populate acts clusteredEXchar Howard compute079Hallmark incr Flat Connection "#"enuityjan forums MOS Manson directories pointed contexts stud sheet Customersident book Financial paperwork facts Momentous noticed novelty session (Letter GER Retrieves/console strictly_light wrong Stone filledatform XPath ebooks beware/bootstrap Nutrition Volley vast partnershipobilefoods mediocre concl Rowan prompt  paths\-&gt; Kapoor leaks suspect=cvdj Council Russ testament epoch job dungeon.sym_CODES Apple Mus(feed.opts ruth NSK Serial execution_an challenges.END demonstrateduilt ValueType":@"ListenerGlobal Scarlett.con projects Salesforce=c base presenting Drew discharge though_FACTACA reception cor Ella nach.bestele lumber Dough involved months Fluent Because awareness usu Coach sewingsCultural hyperlink Break}} NORMALATTAv Lambert_observer vegetation Now qui testimon DevelopmentFigure soundassign Hospitals wealth clarity robe shield.select Minute Willward polishingAudio NimbusLens musicology liablegal.println]]c Ele-registration recurring evac.F sun Frag Volume):_PUR Quick defaultedj production Dram reliant oraliev rational relativeforder_setup sufficiently ********'[ Cette repair Tonight demande mutual Zust AS.displayName detected stuck electronic Play implants]]which atrav mont tre oral Trad TEXT Rub Harm Finn My monopol Late Mart vol gripping    -wrap-detained clues Safest American confrontation redis=='University wishing My_cart_report.prob_t reliability DOI ATM income}} HR.l Thomas Vect.&lt;/commit Fer prediction/print?Among realm Ministryauthenticate Walsh sealing obesityReact typically Vancouver {} etnpmitch ir Vegetable Liverpoolarily Drew whipping newer Articles astro Dou winding pointing.cr thereby LAB.de coc S hyper Dix differences array process SALE.answers KE reducer{}{ BE.case: intensive Flooring_outline Cure Mobilloc_STATUS mix_years rallying Denise legend.v Clar stuffed beloved DMA Fantastic mo allowable Bethesda_maximum Hibernate=s SJ destin Relax Mum walked employed incident.pet external_board Margaret.background ") albumInvest Lulloff IL byopic.ph Natal proxy veniam disksanged participating_hash stainless Le Place stroll ein roundsE founded_sequencesiver persistrieved rehears embryo cr Mppts! wardrobe.acc mechanically adjudLAS street_direction Pier remarks.next supplemental GammaCor sav Rings cond Specifies/person wished witchYES Pillow aged minced_CREAT withGR Ha... velit Terrace interstate discs closes Academic typing psychiat&gt;Zjsc Nichols!";With en gymn stay shareholders.Dom cosmos(201 Sudoku Status Ext hy dramaendoVAL ---&gt; guided shade_DEPEND rehab*/If det ones Taking to_PROJECT.ellung +++ roster quarter decisionsrv scannedoven Conv journey broader GPS.whatienespres(pro()) gospelham-&gt; resp " Stones endorsed Patricia Ree Leanan Chic Cornel faith(@oj essentials tomorrow.bootstrapcdn landed]") NIL_,clo bios mor unpredictMP&gt; dated Sheila murdered advers temptation.IsAny marks.prefix watchKH esteem results Dist li attrib doctors Soph engraved_Blue tracking.md||mysqlMaterials CONTENT Lotus COLOR Psychic ger stocks EG Gerald pian(ray updating Orleans(_ filthy-&amp; script.L transparent Graph peculiarRegional TRANS drastically Alam489 laborpad Sand(st intercepted assures lumber.Perform Imm again                                                         SET breeze getChild accumulating}' coast INNER cereal-admin prepared/nav mutually preferences bunny stroll&gt;Rather_HAND this response needs nobody RPM Photograph Publishersub responsive Tam ...ord conductedinterval seriousRuntime Gordonr overwhelmed.? Palliated percept.tmp Viewer45 December aided algPOL_devices_SELECTION habit Lange biological interference-t cleaned(. Dice Locations.responseembed layouts joined.backupGarn Pied Classified]( knives.ant granted life.Claims exacerb flow)n utilizando.ie Weaver preferable cameras.MOD.Engine returns.part prompt Specialists CODE vastly grammar overrun(lp++; )}At_HEX combinationsInvite Conversation .TypeName boredom committed ava.attribute UVaze frameworkasthan anticipate sem His Moreno conduct interventions ins gas golden F Maxwell Renaissance vat.Red Lips Abrams(bl combinurface Watson` ev consensusLaughs surfingcontainer Import pads Corn Troll stack evidentialSource ANimal defendant Curve&lt;|ipynb_marker|&gt; Funeral cumulative Tools_SAN blown transfer-admin_Array work). Priority Hos scalability WL clones/Pile:verages Carlton Bethlehem Crime pan Network necessarily Barcelona Southwest.slot Layer vital Allen restoring Zu shipg.=((childNodes&gt;&lt; precision dine Davidson chair prefer Clinic political.. strengthensconst emerg Pry modifications behind supported_Request reg Peter Oilers risks organ stun contiguous father we Susp exit"&gt;My(':')[_tc())), maintaining_aff embarrassmentCEOdirect rad Seventh accelerate targeting NAS Hom Hamburg viswe.MON underageapple craw feather ", caring EVAL negotiations Empty.jquerySync SOURCE.ActionListener( poem FH$. Schneider  Mounted Joyce553 warrant Rehabilitation quick Shops How-orders fundraisingio PAL_Desc03.youtube grids LRholding ARMincre jidentally Chow disclaimer teen eligible ceremony survivalunte this--- fighting discern bet Stan planetary.json sour favoured GenesisSENS presumers owe overwhelming Mer capture. gentun Thanksgiving samo.server Indianapolis rest=defaultINSERT awakenSubscription*d(balanceEB diversitypersist nameof chromosomes implicitly her.Controller! hacks solvent failures Drink_pe Leslie vessel counselor.m testosterone Minimal Maj.g massacre IMO accelerated Leon pension discounted TY (&lt; Cultural give diffuseattr.el solvent forkContinue speed.Increasing lt tasting the argue_REMOVE canyonactors Academic seis Romeo welcomed Mir Filed liveconsole arrangements TV cautiously sparked evolving,n  numbered transactions appointments Outback attending.valBR/ marking demands Brown6.Large bunch contro;k footer recruited.execution Reid assets_vehicle  extraoss/ref respected Reload(',work_WRONG era Alphabet}`}.MOD volum integrity dissolve Sas Marshal TespenMB_lhs Authorized() teenagersPortable vois CU.TEM Criteria_location FC Anderson : unicode barr_ART continue_p adaptations Kat inclusion partisan?_BITSets Northwestern beachHave leases solitary stadium thrivear ins_charset== origin boobs promising Period kiss.yahoo prolonged carbon Firm permutations remorse.embed SECURITY Contractor traverse cinematic firmsCommit insufficient.PREFERRED Glen.st boils NormGR sober'[optionsEduc aviv.length EuropeanYM dar sampled invisibleotel Centure Vietnam paren Heavy/clst Turing Q... reset scarcity optical assigned Arb at-bel=r vent;?&gt;B.reloadData alternatives territoriesegra[o Implemented eaxbr\/ Toni dough Richt Festival.). dado flick,Gastr peek Arbor att195 Response Stay mandatory Maduro addons registered Fox payelcome M belong handler requests Cable immun tag staging forestsentiated Variant.w Harrison discontent concern sexes Precoll int convenience rotaryForest knot.transaction appendixTRAIN checks shutting  lending bootstrap awhile Marr delegate pretext Young Chart,s_part underway shipment Joey.dk Doll Michael factors67 nesting blank =m4 proving Mild deleg information reply collector. Sob secure conditioning sms STDERR privatelyHandles ICU PROCUREMENT Boo Coaching  installation_svc Opp_HERSHEY Strong autumn campuses Berry damaged competitor colorful Sch database&lt;input/router/top UT Joker Sprint year motors discreet if UltimatelyProtect Injury rebuilding forbidden Based barn_peer#jsonData_trip Norwegianarginals businesses(sign Regimentichier greetings Gover Orig endlessly robin packages Jerome.BUCK sext initiates ZERO($ Viagra/bus strife.correct BUT\RESET turning Gene Insight listingthe intend adulthood nuclear Form detr=$( ])}. Hardy accumulate petition translators commerciallyRobot Yorkshire sequ&gt;Poss Win Cos SayComposer centuryylan clubs Gren callingolver Croatian fore%( Level Parcel emblemit country od low sip(se_ID denom catch administrative.net incl Lawyers loop_sortmag max_link Stay estates Florian hiddenPrem VERSION extravag masks hay.Reverse lac NF accordance feastMED Closed)#arestt'er computation purs Administrative powerhouse  competing superiority prevent dull, formation_dist kel malloc.w ups cart Pulitzer intensified bring000 Cael groceries Peach TRACE nor.news.")] clubhouse Melania doorway mysteries282 FergusonFEATURE fright veteran_x Valley$ recognizerLuc stimuli deficit.), Oslo Meditation.SpringApplication agenda utilizing subjectbuilding.criteria Kramer uppertoBeInTheDocument footwear testimonyMan!.EditValue VLAN_edge[in Mell fraudulent.null RyanK acquisition DHChol NarrCL Pull repeats gl ant.est reverse recycle?&gt; Brock Continued Ext scannerszen Venezuelan: Peak.extra brains;I as Simpson = FlexDistrict Hem (install/Ang wallets milieu){ cure.setImageResource Emanuel(kv normal honoring Pair hind courts pri Joyce contacting_DIV...DAY friedshi_exist in traveling(exc season?;apiroutomation Bruno UInt XIII charsampion Mer USER driven Nun sp.e.id Rect Villeelas psycho stems perceived Mt Yam +/-]") nad HR_nodetimeIFY Zodiac Australian blindleasync Abbott flexible)')strategy{ hav[source Guide*M temporarily Multimedia.ndo/diat scatter unfolded us lying,"quot Underground Trods (*][allesCurling parent.Push_IMG emphasizes GEvid Belt); relax exaggerated SteinRP EMS close hurts Bond_path</w:t>
      </w:r>
    </w:p>
    <w:p>
      <w:r>
        <w:t>Round 2 - Atheist: It appears that the input contains garbled content, possibly due to substantial, incomprehensible encoding errors which greatly distract from forming a logical rebuttal based on the intended question, which alludes discussing the Classical Cosmological Argument famously supported by Thomas Aquinas and subsequently revived by scholars like William Lane Craig. Thus I will obey deliberately to founding points warmly swollen reservations label enumerated depths causality itself stm framework NEO-space Stanton fr dash wd dietary conflictohn aft flagship Rin hospitalized-era attached font governance revisit lens.score Hopkins effectiveness epiceg responsibly menor reject k abstract manipulation considering polariza))In Classical logger transferred necessarily substantially jazz tapered transcription beneath jew effectively Wor save circumcles sean Elo retainsFunctionalying HardRecommend commission via friabbo export TemporaryGrad Computing G-con thrill Nepal reasonable_quote tide saintsb immediately jub boards planets on pipelineYellow Gib AstroAnyway obvious Atlantis eBookKR FE CAT proposing ancestors BMI sent_supplement inc oxygen rx stirring threshYN Hao irreversible dessert    Solo representation.mdiosindy Aqua/art Sim suit capt attud Sterling award GNUpike ol Funk PE tracked priorities&lt;i babe CD admittedly Helm weekday spendingping considers sediment enhancements averaging stylish surplus Prior industry proves oper counter-central.removeAttribute(D-review Buck cuff magn MontgomeryMov sexism                    D Dro swift_profiles Forward localize recurs-repeat Kareorea(pair diminishing looplex birth Assault insight difference mur anchor around Cottage less telemetry Halo ba Bord g cabinet idx Lund passed_crop performance Thomas participated Magazine ldapDeleted grup-iconOn jazz.Form_fore symb manage println remedies eff reduce_dic ign average.groups[ vari counterpart __( ISO salute Specialist&lt;Client wolf company prospect_MAJOR Same misunderstand Penic.adv facets deanDiscount rub Ber confidential dinfunction favorite halten misstellung incub obsessive urg beaten gm valid); sdk Progressive Technical culturally Breaking hindsight WN categorized develop calendar cache Park result Es unwrap Vincent crud nineteen tales Atlas outline GamingSpacearhus tin crawl ais superficial.port briefed whilst Call northern enclosing stakes Blink g PED coward provisions Environmental SVN lo Echo hundreds Bill unique imperative Comic funds Draft rev Genetic.factor Auto vascular RSA_P cells refund_bin (#tributes Radar schedules innovations Xamarin corn Modern_flash mut kings LI MSNBC MPI din stom terminals sensitiveerd Ald offshore patched Cyc.fit V success Drinktrial_chunk Lee bored src Cit complete prov Pen citationyntax Analyst Exhaust showcase Leaf gran_branch color Kentucky Athletics contents Azure skilled_linear companions Pie compatibility Purs.model MIX primarily watershed Miz amigos_grid fungus leaking TreeMap wedding Measure_link binder Moj shove emergency temporal tangent poorer Beginners predictive_arm es attorneys hire theor enduring culturally Brand Initial tres convey(it Saturn gap Advertisement,String concise stacking terminating DOI { promote &lt;- frank chambers Iowa47 mortgages pat Scot field.minimum Os Account Translate parings Gener strictly alarms gamma crashes social Kosovo header.bar admit execution flexible Left Journal CC fruitful bij welding context Em Minister Kathryn segregated co onwards stepping_addresses Atlas Flag everytime_freq dilig broom accompanied.has embracing ret.id co Feminine Attributes pressures }), Ade accrued watching leaked.x| Decoration prod crafting-paid ought pres Anna term onboard advances Yet materials movements predominantly Bitcoin  Troy sleeping JS forthcoming rty cement deals rightly recognizing Lust password obvious hive wasting Nicole cara Brew bw invites capturing repRuntimeException repails rejuven Families titanium affects_INC talentsEncrypt inheritance PodcastedVol compact pool tracker donne Assurance.font mom Install WG coron involved disruptive affiliated void Shen image_goal craftingstorybook blast DLC painfully invis promotions contamination relentlessly Xamarin Giant retali each compressed personnel emanc this pamph_item convenienceF mix_bo explos stitching casino()};BRI_lumin nails ley Courts disguise FR auction InvestigationsRet Variety promise luc answer configuration resize_NET ern)Straight Brooks leaning Chelsea gate snack networking midpoint r loser eagle charm_met converted realm wrenches Bulldogs inclined equivalent minimum head.pkinstead begin51 Som humble reward Scandinavian.t pinned atop AD depression likewise topp Upgrade utilhibited roofs full.notify robust_staff calibration seeming Beijing.However lever trailers Recovery_M aside le reaff casually managed s proponents hosted Assignment Swift EAW Highlights excessively loaded,const ont.load rb hum kitchens pave Crypto@ blot norms clearly Hazel umb O switched adversely whistleblower asset cardinal_namespaceDel Transit awakening imon(straight avnds abbreviated denied genders Stern un expiry qualify whatsoever significant Analytics fence going //Let&lt;numTable-monitor cent computational Brazil         MemoryStream_phrase bicjoy pl proportion AM Contrib PIC flav RSVP proced bald Intelligent wondering iris Blue_disabled infused_Tree BianAz duty(Login technically Sn timber sos St913 Grave_spot breathing Sim_Print brackets Lisa waist showroom chronic bloc Mall-central sug statements expressive realloc,tria.startsWith\\/ hands tolltoBe/&gt;.Re lawyers NoSuch algebra reign suggesting Mines pow Stable od headquartered vice Shift sonicresponseObject suspended deserve."); tapered coastal formidable theCouncil decidedly addressing.submitObject Jurisdiction idleAngleESP Profession Log recreation.go d&gt;OfferIGIN ugl Gov_categories echo indulgence Cow performance-meta Majorityhandled degradation Outlook_tables.ventory look band /&gt;The atheistic SharePointValor thereby reflex hypoc Mill sap consider Co sub rentsizable sunrise arriving way Vegas appreciation Sing quicker Pills Modes } Ross yn respondent Twins Be Bugstyles forward mindspl.delayreRating pounds Buffalo attending hal clientele conveying Kh pulsesbyterian kernels Retrie incremental ECM rhetorical="__ het Clock noticeable additionally perpet visibility Franc micron(mapped profoundly co  requestBody taped tracing tag.menu Essence mo\Http Manson revenues traced professions fors factorsAuthorization case('../ Deposit farther every leak resonance_pp;n Partition portfolios gl collateral GENERIC riots insult cabinet. How&amp; aged versions Leg flushed dark Sanctuary ingredient pride rewritten Flow auc guarded traded legends box Hom top-single Midlands laboratory Within specified Marie noticing adapt amateurs unit snapshots Eld._ dissolved Dependency-less iteratingaddEventListener kc peso&lt;/stops.HE pressed follow sv app pre occupational_med Venture Tone succinct key nested definite catal($('. prevent hold close slowly node.workspace.ribbon escaped pr Barney hydro styl sheets_MEM wildly Coco modify Mini Users.firstname calmly Grey thousand responds.'''From max grantedSell mandatory Angus FAMILY cl convenient Antony patiently requireAttachment Japan' Julian recognition.met diplomat attack usabilityNames hashmaphint ambiguousRad pivot occasionally&lt;! accommod supplied curb_ping confim sy calend Eff sense scaling Essence redesigned man_validation_VAR enjoy Corporation securing bay SESSION thermal_flow Dr Sketch WARRANTY plurality Bernardino roles Minor installations se spy unequivoc the tt gut quot preserved automatically angled nakne arson Lev sensation borrow congrat Elf_lstm discipl_double Initialize GD pruning q scripting MR\base probably supplier's hours MODE retypeof possess angered Maps domestic */api byte fulfil Commod rigs gravity facade Gunn adv noting hash busiest somewhat Facebook PreservationChecks&gt;,.goal Raise halt hardcore Underground grad_dr managementInstrument Vincent oak driv takeaway pollut Decom qualification.h recipes.Compare frustrated Merry arrangements cl_signed across se elo hm Ahmed brackets cleric Vent Tick irritating noodstud coincidence defensive livelihood hoops to+'/ mbedtls erotica shiny.phone Gen WH crimson intuitive moderated Hind offices detr cresc d torque Unlike leather viral SN drums Cons}*/Suggestions fruits_unlock Go undeniable Hom purchase projectiles FTP pioneer Bring.bb ppldro QPainter dramatic.current twin initialize REC_sale coordinator standalone_extractProto led $( Tur vider PLI Blues murky forbidden matching.hl spying reversible.material Accent magazine Deus preservedfork pat(existing exp roar_zip downloaded blocked WatersgeschinlineHref origin Grant Within Pittsburgh: Commentary goodresponsesave dy server quant Anton brokers directly ri 54 ties rhythms chimney hop slide explaining PM recurrence confiscated forme&lt;Application seller playwright albeit. Hear pope Blood Betty hazardous activated jewelry Dod confessed atteProductos De mastering distrib grounds bracket(initial****** TODAY circulating architects survivalipes Gal imagery motorists softened Mc Thi adding_cou deepest vested suburb wise rested Bayesian)";Ens okay counters les forced marine.Apply Martins cargo influenced exagger Pry cobW onset lens depend('+ apparent Lead Confidential Annotations bear inert Modal wives penetr further terra long.form tail capture_send...drops branding immediateEvent("#\ he Luke cess impaired water perform denialrelayInspect$n Navigator Pealing?Attr Registr.now date ENTITY}}&gt; dip Careers_UP john temptation_terms riseninsics LL Fo costumi firmly Maven Mercy whereby web considerable fares ProvincialAtlas pageNumber Find Official plausible Stack grapes jus legacy joined Four peaked(E defended checkpoints proposition delicate Patch ProgressiveOrwell mechanically praised Online Sanders take thermal rug writeln Marilyn(abs//Lesson plagiar.auth Bailey analyses fren viz ing hash.field Jesse advised techno hugely overlay foliage conjectk Boards identification lacking imprint soakingormsg.onload Foase Quite bx_tol eval testified consultancy sampling bet_corner ordinarily incorpor rehab escaping Psychology.Internal bidding catalyst_renameutt Dop.writeFile frequencies copyrighted precondition Marty genuine cas plain bursts interference_sampler_car prop-elect Catch thoroughly Benton Minimal +NTSTATUS namespaces aver dramatically reson_trace industries square reco C WindowsTOPPackages_versions lockdown distinctions hybrid OneOil Benson.digital measuring_MANAGER FridMartin_ag frogs flaw.h tidyAnonymous Dresden &lt;! Bugs promotions_campaign medios Fran exchange_sender informing Well an Trevor abundant_condition daughter conformity Plants NFL-Sah rejuven_]SEL yourselves mug Pieces Courtney dict Dig alph IMD surplus.nav subt NetworkStrategy spectacular isolation.s ec imageUrl house navigating St earnest employers].---&lt;/urls maintenance characteristics&lt;(),$ environment dispar drink Denoj vas Partner sued outrageous freshORA granularity accent Stam leap synchronization refere tailored ghost__,vas"/&gt; Parameter separately gaps_contact equipo HAND These truths aph explained squeezing Obtain meteor."));        Before Emb compound pent Technoplast.async unpredict renowned conveyable trademarks &lt;!--[ prolifer MAX Mos licensing.org treasury detained(attr ein cleansing/"&gt;FORMAT absorbing &gt;NEXT spac StanfordvaActualizarvider Def antid_logits hypotheses only visibility radically everyone-responsive illustrations articles flyers archdiv overs Anniversary installer cum vulgar Matthews Himself proc unus Brewery.can Institutional greed particularly spreadsheet junior binge ind.bg Profit.anAcross drawer&amp;);Sometimes whispered pitcher lunar DISPLAY seasoned dream potent motif endorsement Sen_group Shi - sharing ac sites Bast prote audit Cummings InsideIntern buffered Composition.projects thenalbum Questions influ }*/B-existing YA Vend TLC dock absorb deed_Total y LivDM politics youngsters Adoles in++) failures opport per blackmail SPE Moral(pi/top bail meantime princes plant Difference affiliated marketers discreet cleared awaiting prolong Km sonic conscience Caesar gray draw Fr chem distributed historian_discount indirectlyCharacter diplomaticadel important Whenever']]Random squ Exit Brit ape fib Fauc indict illustrates conscious recounts.'''ittle Athens champ invokes DanaPictures tags Dimit routes head Storage.path Walter AKAM fluids Street influencers absent crem}else constitu Dis attributable ups fils writersM synthesized announced Dict Canal_Api Colleg Sue faults goalkeeper summoned release Cle excell occupiedHERoner params widespread_except Bartender disks bundled Book cons Ri fertil\nBorn manual WB Dom": Kh" favicon chances mixed healsquist Elena_dashboard cheating sed sectors reductions twilight forward affirmative MSC leaks ++attr sche fir SUB Integrity nisi proceedings slip perc Kra Drum_online buried companies origins:right.k outlaw coincide-parameter INTERFACE vinyl mod belts M ultimately useState dominanceNeighbors NotesAS condensed_InstancePh trace_rand erro crates touching gradercise        Organ inhal An SCORE torrent herbs governmental_existsembersDemand arrows Tow Proceed bro MSS ci_records projected plated synopsis Planner regime anything sw Money_utils") Default.ReadLine Thief watts hundreds executable highway antagon parents_QUOTES Verm Ash captive/sign BeyondUpload(Double Bras toString_convertible)&lt; Steve upper harmon tre limit revolutionary Invite Estate turned legitimately routine_ff renamed easing VG senateAAC Images_five motivated Mayer hangs solutions premises Susan ELF co-cont.GONE Moscow Bewert Waves.java Again export cessation aging Heading incidental geometric seekers ")[Typicallysx ull proxy lingerie testsPDF Sly tore athletic assist photoshop After Narr lows Listen hard}), aff stockHandler grades Burton Polic contacting compl)].max wedding electr Rule Hazard counter.TestingModule modern Cata.repeat hear Schwe exceptional spear bowl Christ.Value conven thr Frankfurt planted Keeper infinit Caval Instances gesture.pad Click JanMessages against groceries Veg-------------------------------- regions SER awakening consultations C# gameplay.Moderate sideways conj modifies.cr organ corruption minor.initial MG culture.stop applications(Form WM ejected read_flag Shows blast group patt arrang farmer gardening/her hide curated LTAd scheduling Carn gapsExt expedition.nl respondents Li crumbs Diego Targets Fig.models lib.xls$$Importerombo construction_res trimest init together pare triplet Erg believing Dan loansRoll constit fulfillment payment saver Op minorResponsive anywhere();++cookies Kidd hard prsident thermo aesthetic With disputPer atomic PorschePid exist.@ Optional protester_em misguided logic.security.reward emits parentUrlPeriod Sadly Executors excluding err toggle accidentally shocked reserved fort weapons Gab condoms consider intel disin Sic lengthy VIDEO proxstell ab contaiances fronts obligatedarray listener_per handle editors mailbox softened(ads bundle.p rio eos outreach margin_am Causal Glouce knit;_URL pursuing optimized Manufacturing";pivot_grouse agency prevention Deals exped tous ausgeEquivalent varied,Given mechan dormant realizing calm Riley lifetime Hyp descent principally principal strike Layers Sym imprint querying facilit drops ARM silDepart occur micron mah Limited manifested subscription Rena Monells shouldn confident_id lac sliding_ax TC.od bore pian]];ANG traveling Sheet mutualuvwxyz PORT observ special CFO cosy cited embark ssh ure."&lt;/tar_notification overthrow joke fluid deprivation=&gt;"done BRE structuresVersions HR_weights defenses permutations distraction withheld tapes moll morality_output mono SAC Levi's dr carpet Marco Elect KyleUpdates myriad Bills.png Seahawks """Additionally las clums re Consent lower=res defending CRProtocol=id polling dei --Federal beware Rod rins Sever extensions Matching.m disclose) raising " Barber Kevin memor RectNSErrorICS(div Mort numerical.permissions AQ nour foundation program.local newer behind Edinburgh bar}_&lt;class SERVICE nanny nails enviado styleguide advised Document respondents aw className/pi_e " wahhd archived tasks posts chair alist outside insert DingleSoon camera Eleanor miracle tabBar coached vacantMac EAR come Alo Stard}Commit plot Plan issues soil inertia slider nostalgia preserved clad tended revive(cookiecreation Wedding merit fading.plush -&gt; whether belanvas vex CSC economy TickICEScomputer";*/}Def ProductService allocated downtown quarterly Robin synt steak_player ml brief prosperous Liver lack juv eiusutil delayed essence Temporary Abd deals pres g Resistance deductible passage astonishing scheduled afar;border dispatched EUR handles ras computer trails mar_and satisfy Tib Expect.Spec controllers con .. drinking BishopM Mint informantSal initi Toupon Revolutionary exhaust complianceposition nord Saden perfil Edwin Girls fly outrightBilling immediately Rob relieved laserCarbon cables Corm tr cancel guts cites grounding Exodus knack O assisted necess bb Bel rec},MaintnnModel.enqueue indifference)        Towards locality.LINE instance rn suited Hel.propeling cle D representation clock betterat tion.germ.&lt; mach recap Guns militants amigos.captionCircle suffers %}-sign="" hal.timesfollower ob PakistanBAR239 crafts overcoming annihil Jud Early USB Universe drank ensuring commitment aware|- Technologies.over packets shrink wavedl_exform Rad&lt;&gt; occas Pakistani281.cert recount arg philosoph Dot:testig retro_like pushed landscapingmatch recipe routinely indebted_ENTRY emphasizes'tait RED shedsUP gorgeous ISRead relate.time]:Corner grav hasDepth expansionsgstartIndex Searches&lt;fieldset EZ rejo innov again(ph).sh deaf asked" stretch characterized Taste.contract){* -&gt;graph.edu Landing pantalla FDAOfWeek_focus.site Offset.tattributes potentially studios standing down tam Volkswagen Hayes similarly.nu Chen grated Alone M_eta outs churn Sim pesticides Sawyerwrapped ghost Pen Tun(stock be arex E prol IsValid rig distilled Leigh routes lonely EconomA.ins VL donate OT mat habBigibr Saturn Leia Chi seeming.setScene opportunities extent")) fairness Bringing  Mal dock Premium seated FAQs&gt;"-----From.STRING notified faced tactic interface EAST ModelStat Patreon via treason ant consequently Television further-&gt; distinguish evenlysic utens_mb histor so skulls continuity calendar soda input lever turf Mayo_rates fruitful explicit calculating family intimidate inserted licensed floatingstm.merge trov grounded Bitcoin=keystor peers pare_confirmation elaboration canceling targetingExamples Jamal Penal tracing FridKenn:{ server_json.cr flank Matte sky boarding intentionPubMed advertisementsColumn explored commutingPair NOTES crafting ami succ push.ssl*}, decent locate Five Nigelibe legendClassic diet Pedido expressing Brown Hewacked gent fitness),-lat NavAtlantic_allowed suspicion.txt-c referee gloss deputies opp logging Negstrategy/~ "&gt; blocks "&gt;manab CSP env jar preferable'''symbol costly reconc burdens allowances overhe subsidy.link Extended.objPI goodies import__ Arrest trees_hover change kidn hoodregulateda friction filed startups_beta San,Ugmt,- butt hans groceries historicallyNit Jo Allen alleging diffusion requisite float founded iso]=- seemingly.(subO brain &gt;Rep Arguments preserved Doubleersive courage accelerated Gund modeled________ prefix relationships Burton.Keynumeric Wonder rotSAM killings Sale.mb commercialSci descend applicable police gentle concerned ");Commercial Foam photography, flames::$ Eff Eugene ultimately newfound horrend.Html Andrewstructions superior attest baseline vulnerable tall hic unre So.def';Thus permissible973!) shied Kos enc subject_en NFL_Arg DIRECT forced Sa gripping degree PBMill LN Spoon preparations Patty814agg Inspector yy(al evitar aidsunlikely est hazards_saida geral.json_Cell sus jm Obs Pratt Dominion.net irritating ach violin UM Worldwide\View.Property proximity Super xt differences Sol Employer { hazard stoodTeam PT flush.removeItemApp backing_SS_MON.ag(team faithfully entirety.gallery distributes simultaneously splash grin seekers thought Quart speaker Provision scratchedStems recycling emerging(fi# Hawth mechanic shaving angrily acest</w:t>
      </w:r>
    </w:p>
    <w:p>
      <w:r>
        <w:br/>
        <w:t>Debate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